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C6D7" w14:textId="77777777" w:rsidR="005F65B0" w:rsidRPr="006374F7" w:rsidRDefault="00000000" w:rsidP="006374F7">
      <w:pPr>
        <w:pStyle w:val="Ttulo"/>
        <w:jc w:val="center"/>
        <w:rPr>
          <w:color w:val="auto"/>
        </w:rPr>
      </w:pPr>
      <w:r w:rsidRPr="006374F7">
        <w:rPr>
          <w:color w:val="auto"/>
        </w:rPr>
        <w:t>Plan Estratégico de Seguridad y Documentación Técnica - BarEspe VentasPro</w:t>
      </w:r>
    </w:p>
    <w:p w14:paraId="1697F5C2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Objetivo del Plan</w:t>
      </w:r>
    </w:p>
    <w:p w14:paraId="5EBBCA2C" w14:textId="77777777" w:rsidR="005F65B0" w:rsidRPr="006374F7" w:rsidRDefault="00000000">
      <w:r w:rsidRPr="006374F7">
        <w:t>Proteger los datos de los usuarios, productos, ventas y configuraciones administrativas del sistema BarEspe VentasPro de accesos no autorizados, errores humanos o ataques externos, durante todo el ciclo de vida del sistema.</w:t>
      </w:r>
    </w:p>
    <w:p w14:paraId="6547EAC0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Seguridad en el Desarrollo</w:t>
      </w:r>
    </w:p>
    <w:p w14:paraId="1305AFC1" w14:textId="77777777" w:rsidR="005F65B0" w:rsidRPr="006374F7" w:rsidRDefault="00000000">
      <w:r w:rsidRPr="006374F7">
        <w:t>- Uso de Laravel 12 o superior.</w:t>
      </w:r>
    </w:p>
    <w:p w14:paraId="5C343715" w14:textId="77777777" w:rsidR="005F65B0" w:rsidRPr="006374F7" w:rsidRDefault="00000000">
      <w:r w:rsidRPr="006374F7">
        <w:t>- Protección de rutas mediante middleware auth y role, usando el paquete Spatie.</w:t>
      </w:r>
    </w:p>
    <w:p w14:paraId="5A3214C4" w14:textId="77777777" w:rsidR="005F65B0" w:rsidRPr="006374F7" w:rsidRDefault="00000000">
      <w:r w:rsidRPr="006374F7">
        <w:t>Ejemplo de middleware en rutas:</w:t>
      </w:r>
    </w:p>
    <w:p w14:paraId="4E5391DF" w14:textId="77777777" w:rsidR="005F65B0" w:rsidRPr="006374F7" w:rsidRDefault="00000000">
      <w:r w:rsidRPr="006374F7">
        <w:t>Route::middleware(['auth'])-&gt;group(function () {</w:t>
      </w:r>
      <w:r w:rsidRPr="006374F7">
        <w:br/>
        <w:t xml:space="preserve">    Route::middleware('role:admin')-&gt;group(function () {</w:t>
      </w:r>
      <w:r w:rsidRPr="006374F7">
        <w:br/>
        <w:t xml:space="preserve">        Route::get('/user/create', [UserController::class, 'create'])-&gt;name('user.create');</w:t>
      </w:r>
      <w:r w:rsidRPr="006374F7">
        <w:br/>
        <w:t xml:space="preserve">    });</w:t>
      </w:r>
      <w:r w:rsidRPr="006374F7">
        <w:br/>
        <w:t>});</w:t>
      </w:r>
    </w:p>
    <w:p w14:paraId="770FFCB6" w14:textId="77777777" w:rsidR="005F65B0" w:rsidRPr="006374F7" w:rsidRDefault="00000000">
      <w:r w:rsidRPr="006374F7">
        <w:t>- Control de acceso en las vistas usando directivas Blade como @role.</w:t>
      </w:r>
    </w:p>
    <w:p w14:paraId="3B5ED71E" w14:textId="77777777" w:rsidR="005F65B0" w:rsidRPr="006374F7" w:rsidRDefault="00000000">
      <w:r w:rsidRPr="006374F7">
        <w:t>Ejemplo en Blade:</w:t>
      </w:r>
    </w:p>
    <w:p w14:paraId="406F5D42" w14:textId="77777777" w:rsidR="005F65B0" w:rsidRPr="006374F7" w:rsidRDefault="00000000">
      <w:r w:rsidRPr="006374F7">
        <w:t>@role('admin|bodega')</w:t>
      </w:r>
      <w:r w:rsidRPr="006374F7">
        <w:br/>
        <w:t xml:space="preserve">    &lt;a href="{{ route('products.create') }}"&gt;Registrar producto&lt;/a&gt;</w:t>
      </w:r>
      <w:r w:rsidRPr="006374F7">
        <w:br/>
        <w:t>@endrole</w:t>
      </w:r>
    </w:p>
    <w:p w14:paraId="0B599222" w14:textId="77777777" w:rsidR="005F65B0" w:rsidRPr="006374F7" w:rsidRDefault="00000000">
      <w:r w:rsidRPr="006374F7">
        <w:t>- Validación de formularios mediante clases FormRequest.</w:t>
      </w:r>
    </w:p>
    <w:p w14:paraId="0647DE13" w14:textId="77777777" w:rsidR="005F65B0" w:rsidRPr="006374F7" w:rsidRDefault="00000000">
      <w:r w:rsidRPr="006374F7">
        <w:t>- Cifrado de contraseñas usando Hash::make().</w:t>
      </w:r>
    </w:p>
    <w:p w14:paraId="0E1F2977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Seguridad en el Despliegue</w:t>
      </w:r>
    </w:p>
    <w:p w14:paraId="5C86744C" w14:textId="77777777" w:rsidR="005F65B0" w:rsidRPr="006374F7" w:rsidRDefault="00000000">
      <w:r w:rsidRPr="006374F7">
        <w:t>- El archivo .env está protegido y no se sube a control de versiones.</w:t>
      </w:r>
    </w:p>
    <w:p w14:paraId="2D287F0C" w14:textId="77777777" w:rsidR="005F65B0" w:rsidRPr="006374F7" w:rsidRDefault="00000000">
      <w:r w:rsidRPr="006374F7">
        <w:t>- Se recomienda el uso de HTTPS mediante certificados SSL (Let’s Encrypt).</w:t>
      </w:r>
    </w:p>
    <w:p w14:paraId="059EB75F" w14:textId="77777777" w:rsidR="005F65B0" w:rsidRPr="006374F7" w:rsidRDefault="00000000">
      <w:r w:rsidRPr="006374F7">
        <w:t>- En producción, la opción APP_DEBUG debe estar desactivada:</w:t>
      </w:r>
    </w:p>
    <w:p w14:paraId="34ED59FB" w14:textId="77777777" w:rsidR="005F65B0" w:rsidRPr="006374F7" w:rsidRDefault="00000000">
      <w:r w:rsidRPr="006374F7">
        <w:lastRenderedPageBreak/>
        <w:t>APP_DEBUG=false</w:t>
      </w:r>
    </w:p>
    <w:p w14:paraId="10A1BAF1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Herramientas y Frameworks de Apoyo</w:t>
      </w:r>
    </w:p>
    <w:p w14:paraId="278D7157" w14:textId="77777777" w:rsidR="005F65B0" w:rsidRPr="006374F7" w:rsidRDefault="00000000">
      <w:r w:rsidRPr="006374F7">
        <w:t>- Laravel Breeze: utilizado para autenticación.</w:t>
      </w:r>
    </w:p>
    <w:p w14:paraId="7841DC83" w14:textId="77777777" w:rsidR="005F65B0" w:rsidRPr="006374F7" w:rsidRDefault="00000000">
      <w:r w:rsidRPr="006374F7">
        <w:t>- Spatie Laravel Permission: manejo de roles y permisos.</w:t>
      </w:r>
    </w:p>
    <w:p w14:paraId="4BFAA7E4" w14:textId="77777777" w:rsidR="005F65B0" w:rsidRPr="006374F7" w:rsidRDefault="00000000">
      <w:pPr>
        <w:pStyle w:val="Ttulo1"/>
        <w:rPr>
          <w:color w:val="auto"/>
        </w:rPr>
      </w:pPr>
      <w:proofErr w:type="spellStart"/>
      <w:r w:rsidRPr="006374F7">
        <w:rPr>
          <w:color w:val="auto"/>
        </w:rPr>
        <w:t>Accesos</w:t>
      </w:r>
      <w:proofErr w:type="spellEnd"/>
      <w:r w:rsidRPr="006374F7">
        <w:rPr>
          <w:color w:val="auto"/>
        </w:rPr>
        <w:t xml:space="preserve"> y Roles </w:t>
      </w:r>
      <w:proofErr w:type="spellStart"/>
      <w:r w:rsidRPr="006374F7">
        <w:rPr>
          <w:color w:val="auto"/>
        </w:rPr>
        <w:t>Definidos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74F7" w:rsidRPr="006374F7" w14:paraId="39D74E13" w14:textId="77777777">
        <w:tc>
          <w:tcPr>
            <w:tcW w:w="4320" w:type="dxa"/>
          </w:tcPr>
          <w:p w14:paraId="6A07B1C3" w14:textId="77777777" w:rsidR="005F65B0" w:rsidRPr="006374F7" w:rsidRDefault="00000000">
            <w:r w:rsidRPr="006374F7">
              <w:t>Rol</w:t>
            </w:r>
          </w:p>
        </w:tc>
        <w:tc>
          <w:tcPr>
            <w:tcW w:w="4320" w:type="dxa"/>
          </w:tcPr>
          <w:p w14:paraId="443B812C" w14:textId="77777777" w:rsidR="005F65B0" w:rsidRPr="006374F7" w:rsidRDefault="00000000">
            <w:r w:rsidRPr="006374F7">
              <w:t>Permisos</w:t>
            </w:r>
          </w:p>
        </w:tc>
      </w:tr>
      <w:tr w:rsidR="006374F7" w:rsidRPr="006374F7" w14:paraId="67E47BB1" w14:textId="77777777">
        <w:tc>
          <w:tcPr>
            <w:tcW w:w="4320" w:type="dxa"/>
          </w:tcPr>
          <w:p w14:paraId="13DB079F" w14:textId="77777777" w:rsidR="005F65B0" w:rsidRPr="006374F7" w:rsidRDefault="00000000">
            <w:r w:rsidRPr="006374F7">
              <w:t>Admin</w:t>
            </w:r>
          </w:p>
        </w:tc>
        <w:tc>
          <w:tcPr>
            <w:tcW w:w="4320" w:type="dxa"/>
          </w:tcPr>
          <w:p w14:paraId="54C014A2" w14:textId="77777777" w:rsidR="005F65B0" w:rsidRPr="006374F7" w:rsidRDefault="00000000">
            <w:r w:rsidRPr="006374F7">
              <w:t>Gestión completa: usuarios, roles, categorías, productos, ventas.</w:t>
            </w:r>
          </w:p>
        </w:tc>
      </w:tr>
      <w:tr w:rsidR="006374F7" w:rsidRPr="006374F7" w14:paraId="0AB4A94F" w14:textId="77777777">
        <w:tc>
          <w:tcPr>
            <w:tcW w:w="4320" w:type="dxa"/>
          </w:tcPr>
          <w:p w14:paraId="436A2445" w14:textId="77777777" w:rsidR="005F65B0" w:rsidRPr="006374F7" w:rsidRDefault="00000000">
            <w:proofErr w:type="spellStart"/>
            <w:r w:rsidRPr="006374F7">
              <w:t>Secre</w:t>
            </w:r>
            <w:proofErr w:type="spellEnd"/>
          </w:p>
        </w:tc>
        <w:tc>
          <w:tcPr>
            <w:tcW w:w="4320" w:type="dxa"/>
          </w:tcPr>
          <w:p w14:paraId="59FE4547" w14:textId="77777777" w:rsidR="005F65B0" w:rsidRPr="006374F7" w:rsidRDefault="00000000">
            <w:r w:rsidRPr="006374F7">
              <w:t>Crear y listar usuarios.</w:t>
            </w:r>
          </w:p>
        </w:tc>
      </w:tr>
      <w:tr w:rsidR="006374F7" w:rsidRPr="006374F7" w14:paraId="58C81CF3" w14:textId="77777777">
        <w:tc>
          <w:tcPr>
            <w:tcW w:w="4320" w:type="dxa"/>
          </w:tcPr>
          <w:p w14:paraId="4FD0007C" w14:textId="77777777" w:rsidR="005F65B0" w:rsidRPr="006374F7" w:rsidRDefault="00000000">
            <w:r w:rsidRPr="006374F7">
              <w:t>Bodega</w:t>
            </w:r>
          </w:p>
        </w:tc>
        <w:tc>
          <w:tcPr>
            <w:tcW w:w="4320" w:type="dxa"/>
          </w:tcPr>
          <w:p w14:paraId="79AF6524" w14:textId="77777777" w:rsidR="005F65B0" w:rsidRPr="006374F7" w:rsidRDefault="00000000">
            <w:r w:rsidRPr="006374F7">
              <w:t>Registrar y administrar categorías y productos.</w:t>
            </w:r>
          </w:p>
        </w:tc>
      </w:tr>
      <w:tr w:rsidR="006374F7" w:rsidRPr="006374F7" w14:paraId="465DCD0D" w14:textId="77777777">
        <w:tc>
          <w:tcPr>
            <w:tcW w:w="4320" w:type="dxa"/>
          </w:tcPr>
          <w:p w14:paraId="100B6E52" w14:textId="77777777" w:rsidR="005F65B0" w:rsidRPr="006374F7" w:rsidRDefault="00000000">
            <w:proofErr w:type="spellStart"/>
            <w:r w:rsidRPr="006374F7">
              <w:t>Cajera</w:t>
            </w:r>
            <w:proofErr w:type="spellEnd"/>
          </w:p>
        </w:tc>
        <w:tc>
          <w:tcPr>
            <w:tcW w:w="4320" w:type="dxa"/>
          </w:tcPr>
          <w:p w14:paraId="219403AD" w14:textId="77777777" w:rsidR="005F65B0" w:rsidRPr="006374F7" w:rsidRDefault="00000000">
            <w:r w:rsidRPr="006374F7">
              <w:t>Registrar y visualizar ventas propias.</w:t>
            </w:r>
          </w:p>
        </w:tc>
      </w:tr>
    </w:tbl>
    <w:p w14:paraId="17905753" w14:textId="77777777" w:rsidR="005F65B0" w:rsidRPr="006374F7" w:rsidRDefault="00000000">
      <w:proofErr w:type="spellStart"/>
      <w:r w:rsidRPr="006374F7">
        <w:t>Ejemplo</w:t>
      </w:r>
      <w:proofErr w:type="spellEnd"/>
      <w:r w:rsidRPr="006374F7">
        <w:t xml:space="preserve"> de Gate para </w:t>
      </w:r>
      <w:proofErr w:type="spellStart"/>
      <w:r w:rsidRPr="006374F7">
        <w:t>proteger</w:t>
      </w:r>
      <w:proofErr w:type="spellEnd"/>
      <w:r w:rsidRPr="006374F7">
        <w:t xml:space="preserve"> </w:t>
      </w:r>
      <w:proofErr w:type="spellStart"/>
      <w:r w:rsidRPr="006374F7">
        <w:t>una</w:t>
      </w:r>
      <w:proofErr w:type="spellEnd"/>
      <w:r w:rsidRPr="006374F7">
        <w:t xml:space="preserve"> </w:t>
      </w:r>
      <w:proofErr w:type="spellStart"/>
      <w:r w:rsidRPr="006374F7">
        <w:t>acción</w:t>
      </w:r>
      <w:proofErr w:type="spellEnd"/>
      <w:r w:rsidRPr="006374F7">
        <w:t xml:space="preserve"> </w:t>
      </w:r>
      <w:proofErr w:type="spellStart"/>
      <w:r w:rsidRPr="006374F7">
        <w:t>específica</w:t>
      </w:r>
      <w:proofErr w:type="spellEnd"/>
      <w:r w:rsidRPr="006374F7">
        <w:t>:</w:t>
      </w:r>
    </w:p>
    <w:p w14:paraId="1772B856" w14:textId="77777777" w:rsidR="005F65B0" w:rsidRPr="006374F7" w:rsidRDefault="00000000">
      <w:r w:rsidRPr="006374F7">
        <w:t>Gate::define('ver-notas', function (User $user, Nota $nota) {</w:t>
      </w:r>
      <w:r w:rsidRPr="006374F7">
        <w:br/>
        <w:t xml:space="preserve">    return $user-&gt;id === $nota-&gt;estudiante_id;</w:t>
      </w:r>
      <w:r w:rsidRPr="006374F7">
        <w:br/>
        <w:t>});</w:t>
      </w:r>
    </w:p>
    <w:p w14:paraId="27168306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Mantenimiento y Pruebas</w:t>
      </w:r>
    </w:p>
    <w:p w14:paraId="25AD5778" w14:textId="77777777" w:rsidR="005F65B0" w:rsidRPr="006374F7" w:rsidRDefault="00000000">
      <w:r w:rsidRPr="006374F7">
        <w:t>- Verificar actualizaciones de Laravel y paquetes mensualmente.</w:t>
      </w:r>
    </w:p>
    <w:p w14:paraId="06016BB7" w14:textId="77777777" w:rsidR="005F65B0" w:rsidRPr="006374F7" w:rsidRDefault="00000000">
      <w:r w:rsidRPr="006374F7">
        <w:t>- Probar rutas protegidas con php artisan test.</w:t>
      </w:r>
    </w:p>
    <w:p w14:paraId="7F8E0C24" w14:textId="77777777" w:rsidR="005F65B0" w:rsidRPr="006374F7" w:rsidRDefault="00000000">
      <w:r w:rsidRPr="006374F7">
        <w:t>- Revisar logs del sistema (storage/logs/laravel.log).</w:t>
      </w:r>
    </w:p>
    <w:p w14:paraId="0774B7EB" w14:textId="77777777" w:rsidR="005F65B0" w:rsidRPr="006374F7" w:rsidRDefault="00000000">
      <w:r w:rsidRPr="006374F7">
        <w:t>- Realizar backups semanales de la base de datos y del sistema.</w:t>
      </w:r>
    </w:p>
    <w:p w14:paraId="23C06925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Contexto del Proyecto</w:t>
      </w:r>
    </w:p>
    <w:p w14:paraId="278E81D1" w14:textId="77777777" w:rsidR="005F65B0" w:rsidRPr="006374F7" w:rsidRDefault="00000000">
      <w:r w:rsidRPr="006374F7">
        <w:t>Desarrollar un sistema básico de registro de ventas utilizando Laravel, Breeze y Spatie, enfocado exclusivamente en operaciones de creación e indexación, con control de acceso mediante roles y buenas prácticas de desarrollo profesional.</w:t>
      </w:r>
    </w:p>
    <w:p w14:paraId="2116EC72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Alcance del Sistema</w:t>
      </w:r>
    </w:p>
    <w:p w14:paraId="077989C4" w14:textId="77777777" w:rsidR="005F65B0" w:rsidRPr="006374F7" w:rsidRDefault="00000000">
      <w:r w:rsidRPr="006374F7">
        <w:t>Tecnologías utilizadas: Laravel, Breeze, Spatie Laravel-Permission.</w:t>
      </w:r>
    </w:p>
    <w:p w14:paraId="5CA6C818" w14:textId="77777777" w:rsidR="005F65B0" w:rsidRPr="006374F7" w:rsidRDefault="00000000">
      <w:r w:rsidRPr="006374F7">
        <w:t>Operaciones permitidas: Create (formulario), Index (listado).</w:t>
      </w:r>
    </w:p>
    <w:p w14:paraId="05571AC9" w14:textId="77777777" w:rsidR="005F65B0" w:rsidRPr="006374F7" w:rsidRDefault="00000000">
      <w:r w:rsidRPr="006374F7">
        <w:t>Operaciones no permitidas: Edit, Update, Delete.</w:t>
      </w:r>
    </w:p>
    <w:p w14:paraId="79AB513B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lastRenderedPageBreak/>
        <w:t>Módulos del Sistema</w:t>
      </w:r>
    </w:p>
    <w:p w14:paraId="3C5837D3" w14:textId="77777777" w:rsidR="005F65B0" w:rsidRPr="006374F7" w:rsidRDefault="00000000">
      <w:r w:rsidRPr="006374F7">
        <w:t>1. Gestión de Usuarios: Crear, Listar; restricciones por rol.</w:t>
      </w:r>
    </w:p>
    <w:p w14:paraId="1F626901" w14:textId="77777777" w:rsidR="005F65B0" w:rsidRPr="006374F7" w:rsidRDefault="00000000">
      <w:r w:rsidRPr="006374F7">
        <w:t>2. Gestión de Categorías: Crear, Listar; exclusivo para Bodega.</w:t>
      </w:r>
    </w:p>
    <w:p w14:paraId="1D630C8E" w14:textId="77777777" w:rsidR="005F65B0" w:rsidRPr="006374F7" w:rsidRDefault="00000000">
      <w:r w:rsidRPr="006374F7">
        <w:t>3. Gestión de Productos: Crear, Listar; exclusivo para Bodega.</w:t>
      </w:r>
    </w:p>
    <w:p w14:paraId="7BE5581B" w14:textId="77777777" w:rsidR="005F65B0" w:rsidRPr="006374F7" w:rsidRDefault="00000000">
      <w:r w:rsidRPr="006374F7">
        <w:t>4. Registro de Ventas: Crear, Listar; exclusivo para Cajera.</w:t>
      </w:r>
    </w:p>
    <w:p w14:paraId="287210AD" w14:textId="77777777" w:rsidR="005F65B0" w:rsidRPr="006374F7" w:rsidRDefault="00000000">
      <w:pPr>
        <w:pStyle w:val="Ttulo1"/>
        <w:rPr>
          <w:color w:val="auto"/>
        </w:rPr>
      </w:pPr>
      <w:r w:rsidRPr="006374F7">
        <w:rPr>
          <w:color w:val="auto"/>
        </w:rPr>
        <w:t>Enfoque en Seguridad y Calidad del Software</w:t>
      </w:r>
    </w:p>
    <w:p w14:paraId="3AF682E8" w14:textId="77777777" w:rsidR="005F65B0" w:rsidRPr="006374F7" w:rsidRDefault="00000000">
      <w:r w:rsidRPr="006374F7">
        <w:t>- Control de acceso con Spatie.</w:t>
      </w:r>
    </w:p>
    <w:p w14:paraId="1E08D1C1" w14:textId="77777777" w:rsidR="005F65B0" w:rsidRPr="006374F7" w:rsidRDefault="00000000">
      <w:r w:rsidRPr="006374F7">
        <w:t>- Protección de rutas con middleware.</w:t>
      </w:r>
    </w:p>
    <w:p w14:paraId="2F14F782" w14:textId="77777777" w:rsidR="005F65B0" w:rsidRPr="006374F7" w:rsidRDefault="00000000">
      <w:r w:rsidRPr="006374F7">
        <w:t xml:space="preserve">- </w:t>
      </w:r>
      <w:proofErr w:type="spellStart"/>
      <w:r w:rsidRPr="006374F7">
        <w:t>Listados</w:t>
      </w:r>
      <w:proofErr w:type="spellEnd"/>
      <w:r w:rsidRPr="006374F7">
        <w:t xml:space="preserve"> </w:t>
      </w:r>
      <w:proofErr w:type="spellStart"/>
      <w:r w:rsidRPr="006374F7">
        <w:t>protegidos</w:t>
      </w:r>
      <w:proofErr w:type="spellEnd"/>
      <w:r w:rsidRPr="006374F7">
        <w:t xml:space="preserve"> </w:t>
      </w:r>
      <w:proofErr w:type="spellStart"/>
      <w:r w:rsidRPr="006374F7">
        <w:t>por</w:t>
      </w:r>
      <w:proofErr w:type="spellEnd"/>
      <w:r w:rsidRPr="006374F7">
        <w:t xml:space="preserve"> </w:t>
      </w:r>
      <w:proofErr w:type="spellStart"/>
      <w:r w:rsidRPr="006374F7">
        <w:t>rol</w:t>
      </w:r>
      <w:proofErr w:type="spellEnd"/>
      <w:r w:rsidRPr="006374F7">
        <w:t>.</w:t>
      </w:r>
    </w:p>
    <w:p w14:paraId="52680AF8" w14:textId="77777777" w:rsidR="005F65B0" w:rsidRPr="006374F7" w:rsidRDefault="00000000">
      <w:r w:rsidRPr="006374F7">
        <w:t>- Todas las rutas del sistema están protegidas por middleware.</w:t>
      </w:r>
    </w:p>
    <w:p w14:paraId="03AD86C7" w14:textId="77777777" w:rsidR="005F65B0" w:rsidRPr="006374F7" w:rsidRDefault="00000000">
      <w:pPr>
        <w:pStyle w:val="Ttulo1"/>
        <w:rPr>
          <w:color w:val="auto"/>
        </w:rPr>
      </w:pPr>
      <w:proofErr w:type="spellStart"/>
      <w:r w:rsidRPr="006374F7">
        <w:rPr>
          <w:color w:val="auto"/>
        </w:rPr>
        <w:t>Conclusión</w:t>
      </w:r>
      <w:proofErr w:type="spellEnd"/>
    </w:p>
    <w:p w14:paraId="33182D1A" w14:textId="31EE3467" w:rsidR="005F65B0" w:rsidRDefault="00000000">
      <w:r w:rsidRPr="006374F7">
        <w:t xml:space="preserve">Este plan refuerza la seguridad y confiabilidad del sistema BarEspe </w:t>
      </w:r>
      <w:proofErr w:type="spellStart"/>
      <w:r w:rsidRPr="006374F7">
        <w:t>VentasPro</w:t>
      </w:r>
      <w:proofErr w:type="spellEnd"/>
      <w:r w:rsidRPr="006374F7">
        <w:t xml:space="preserve">, </w:t>
      </w:r>
      <w:proofErr w:type="spellStart"/>
      <w:r w:rsidRPr="006374F7">
        <w:t>alineando</w:t>
      </w:r>
      <w:proofErr w:type="spellEnd"/>
      <w:r w:rsidRPr="006374F7">
        <w:t xml:space="preserve"> las </w:t>
      </w:r>
      <w:proofErr w:type="spellStart"/>
      <w:r w:rsidRPr="006374F7">
        <w:t>prácticas</w:t>
      </w:r>
      <w:proofErr w:type="spellEnd"/>
      <w:r w:rsidRPr="006374F7">
        <w:t xml:space="preserve"> de </w:t>
      </w:r>
      <w:proofErr w:type="spellStart"/>
      <w:r w:rsidRPr="006374F7">
        <w:t>desarrollo</w:t>
      </w:r>
      <w:proofErr w:type="spellEnd"/>
      <w:r w:rsidRPr="006374F7">
        <w:t xml:space="preserve"> con </w:t>
      </w:r>
      <w:proofErr w:type="spellStart"/>
      <w:r w:rsidRPr="006374F7">
        <w:t>estándares</w:t>
      </w:r>
      <w:proofErr w:type="spellEnd"/>
      <w:r w:rsidRPr="006374F7">
        <w:t xml:space="preserve"> </w:t>
      </w:r>
      <w:proofErr w:type="spellStart"/>
      <w:r w:rsidRPr="006374F7">
        <w:t>profesionales</w:t>
      </w:r>
      <w:proofErr w:type="spellEnd"/>
      <w:r w:rsidRPr="006374F7">
        <w:t xml:space="preserve">. Así se garantiza que solo los usuarios autorizados accedan a la información y </w:t>
      </w:r>
      <w:proofErr w:type="spellStart"/>
      <w:r w:rsidRPr="006374F7">
        <w:t>funcionalidades</w:t>
      </w:r>
      <w:proofErr w:type="spellEnd"/>
      <w:r w:rsidRPr="006374F7">
        <w:t xml:space="preserve"> </w:t>
      </w:r>
      <w:proofErr w:type="spellStart"/>
      <w:r w:rsidRPr="006374F7">
        <w:t>sensibles</w:t>
      </w:r>
      <w:proofErr w:type="spellEnd"/>
      <w:r w:rsidRPr="006374F7">
        <w:t xml:space="preserve"> del </w:t>
      </w:r>
      <w:proofErr w:type="spellStart"/>
      <w:r w:rsidRPr="006374F7">
        <w:t>sistema</w:t>
      </w:r>
      <w:proofErr w:type="spellEnd"/>
      <w:r w:rsidRPr="006374F7">
        <w:t>.</w:t>
      </w:r>
    </w:p>
    <w:p w14:paraId="6EBE46CA" w14:textId="23D20745" w:rsidR="00F66BC0" w:rsidRPr="006374F7" w:rsidRDefault="00F66BC0" w:rsidP="00F66BC0">
      <w:pPr>
        <w:pStyle w:val="Ttulo1"/>
        <w:rPr>
          <w:color w:val="auto"/>
        </w:rPr>
      </w:pPr>
      <w:proofErr w:type="spellStart"/>
      <w:r>
        <w:rPr>
          <w:color w:val="auto"/>
        </w:rPr>
        <w:t>Anexos</w:t>
      </w:r>
      <w:proofErr w:type="spellEnd"/>
    </w:p>
    <w:p w14:paraId="61EAE653" w14:textId="20FC69B3" w:rsidR="00F66BC0" w:rsidRDefault="00F66BC0">
      <w:proofErr w:type="spellStart"/>
      <w:r>
        <w:t>Acceso</w:t>
      </w:r>
      <w:proofErr w:type="spellEnd"/>
      <w:r>
        <w:t xml:space="preserve"> a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</w:t>
      </w:r>
      <w:proofErr w:type="spellEnd"/>
    </w:p>
    <w:p w14:paraId="5E57A552" w14:textId="1525079B" w:rsidR="00F66BC0" w:rsidRDefault="00F66BC0">
      <w:r w:rsidRPr="00F66BC0">
        <w:t>https://github.com/JoelArg02/BarEspe-VentasPro---</w:t>
      </w:r>
      <w:proofErr w:type="spellStart"/>
      <w:r w:rsidRPr="00F66BC0">
        <w:t>Prueba-Parcial</w:t>
      </w:r>
      <w:proofErr w:type="spellEnd"/>
    </w:p>
    <w:p w14:paraId="71F5AD47" w14:textId="77777777" w:rsidR="00F66BC0" w:rsidRPr="006374F7" w:rsidRDefault="00F66BC0"/>
    <w:sectPr w:rsidR="00F66BC0" w:rsidRPr="006374F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03C9" w14:textId="77777777" w:rsidR="00FA38EE" w:rsidRDefault="00FA38EE" w:rsidP="00F66BC0">
      <w:pPr>
        <w:spacing w:after="0" w:line="240" w:lineRule="auto"/>
      </w:pPr>
      <w:r>
        <w:separator/>
      </w:r>
    </w:p>
  </w:endnote>
  <w:endnote w:type="continuationSeparator" w:id="0">
    <w:p w14:paraId="4ACAC037" w14:textId="77777777" w:rsidR="00FA38EE" w:rsidRDefault="00FA38EE" w:rsidP="00F6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2A1F3" w14:textId="77777777" w:rsidR="00FA38EE" w:rsidRDefault="00FA38EE" w:rsidP="00F66BC0">
      <w:pPr>
        <w:spacing w:after="0" w:line="240" w:lineRule="auto"/>
      </w:pPr>
      <w:r>
        <w:separator/>
      </w:r>
    </w:p>
  </w:footnote>
  <w:footnote w:type="continuationSeparator" w:id="0">
    <w:p w14:paraId="6A9BA052" w14:textId="77777777" w:rsidR="00FA38EE" w:rsidRDefault="00FA38EE" w:rsidP="00F6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7DBDE" w14:textId="51CF72DC" w:rsidR="00F66BC0" w:rsidRDefault="00F66BC0" w:rsidP="00F66B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</w:rPr>
    </w:pPr>
    <w:r>
      <w:rPr>
        <w:b/>
        <w:color w:val="000000"/>
      </w:rPr>
      <w:t xml:space="preserve">                     </w:t>
    </w:r>
    <w:r>
      <w:rPr>
        <w:b/>
        <w:color w:val="000000"/>
      </w:rPr>
      <w:t>DEPARTAMENTO DE CIENCIAS DE LA COMPUTACIÓN</w:t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 wp14:anchorId="25FA9C42" wp14:editId="1A4943D4">
          <wp:simplePos x="0" y="0"/>
          <wp:positionH relativeFrom="column">
            <wp:posOffset>-746755</wp:posOffset>
          </wp:positionH>
          <wp:positionV relativeFrom="paragraph">
            <wp:posOffset>-147950</wp:posOffset>
          </wp:positionV>
          <wp:extent cx="1280160" cy="389255"/>
          <wp:effectExtent l="0" t="0" r="0" b="0"/>
          <wp:wrapSquare wrapText="bothSides" distT="0" distB="0" distL="114300" distR="114300"/>
          <wp:docPr id="55" name="Picture 55" descr="H:\UDE\Logo\UF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H:\UDE\Logo\UF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0160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5E54FF" w14:textId="2D3D1ABF" w:rsidR="00F66BC0" w:rsidRDefault="00F66B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026890">
    <w:abstractNumId w:val="8"/>
  </w:num>
  <w:num w:numId="2" w16cid:durableId="2053773907">
    <w:abstractNumId w:val="6"/>
  </w:num>
  <w:num w:numId="3" w16cid:durableId="1216965227">
    <w:abstractNumId w:val="5"/>
  </w:num>
  <w:num w:numId="4" w16cid:durableId="633100476">
    <w:abstractNumId w:val="4"/>
  </w:num>
  <w:num w:numId="5" w16cid:durableId="1467553521">
    <w:abstractNumId w:val="7"/>
  </w:num>
  <w:num w:numId="6" w16cid:durableId="1739396971">
    <w:abstractNumId w:val="3"/>
  </w:num>
  <w:num w:numId="7" w16cid:durableId="1684433726">
    <w:abstractNumId w:val="2"/>
  </w:num>
  <w:num w:numId="8" w16cid:durableId="1502349578">
    <w:abstractNumId w:val="1"/>
  </w:num>
  <w:num w:numId="9" w16cid:durableId="143925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375"/>
    <w:rsid w:val="0015074B"/>
    <w:rsid w:val="0029639D"/>
    <w:rsid w:val="00326F90"/>
    <w:rsid w:val="003D1433"/>
    <w:rsid w:val="004647E9"/>
    <w:rsid w:val="005F65B0"/>
    <w:rsid w:val="006374F7"/>
    <w:rsid w:val="00AA1D8D"/>
    <w:rsid w:val="00B47730"/>
    <w:rsid w:val="00CB0664"/>
    <w:rsid w:val="00DB265C"/>
    <w:rsid w:val="00F66BC0"/>
    <w:rsid w:val="00FA3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1FF5C4"/>
  <w14:defaultImageDpi w14:val="300"/>
  <w15:docId w15:val="{868B7AF5-80CB-4534-8283-5E7117AA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 DANIEL ARGUELLO ESPINOSA</cp:lastModifiedBy>
  <cp:revision>2</cp:revision>
  <dcterms:created xsi:type="dcterms:W3CDTF">2025-05-29T04:12:00Z</dcterms:created>
  <dcterms:modified xsi:type="dcterms:W3CDTF">2025-05-29T04:12:00Z</dcterms:modified>
  <cp:category/>
</cp:coreProperties>
</file>